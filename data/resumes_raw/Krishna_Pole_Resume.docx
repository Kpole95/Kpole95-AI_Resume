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Murali Krishna Pole</w:t>
      </w:r>
    </w:p>
    <w:p>
      <w:r>
        <w:t>Hyderabad</w:t>
      </w:r>
    </w:p>
    <w:p>
      <w:pPr>
        <w:pStyle w:val="Heading1"/>
      </w:pPr>
      <w:r>
        <w:t>Skills</w:t>
      </w:r>
    </w:p>
    <w:p>
      <w:r>
        <w:t>- Python</w:t>
      </w:r>
    </w:p>
    <w:p>
      <w:r>
        <w:t>- SQL</w:t>
      </w:r>
    </w:p>
    <w:p>
      <w:r>
        <w:t>- Docker</w:t>
      </w:r>
    </w:p>
    <w:p>
      <w:r>
        <w:t>- Machine Learning</w:t>
      </w:r>
    </w:p>
    <w:p>
      <w:r>
        <w:t>- HTML</w:t>
      </w:r>
    </w:p>
    <w:p>
      <w:r>
        <w:t>- CSS</w:t>
      </w:r>
    </w:p>
    <w:p>
      <w:r>
        <w:t>- Git</w:t>
      </w:r>
    </w:p>
    <w:p>
      <w:r>
        <w:t>- Linux</w:t>
      </w:r>
    </w:p>
    <w:p>
      <w:pPr>
        <w:pStyle w:val="Heading1"/>
      </w:pPr>
      <w:r>
        <w:t>Experience</w:t>
      </w:r>
    </w:p>
    <w:p>
      <w:r>
        <w:t>None</w:t>
      </w:r>
    </w:p>
    <w:p>
      <w:pPr>
        <w:pStyle w:val="Heading1"/>
      </w:pPr>
      <w:r>
        <w:t>Education</w:t>
      </w:r>
    </w:p>
    <w:p>
      <w:r>
        <w:t>Bachelor of Technology in Computer Science</w:t>
      </w:r>
    </w:p>
    <w:p>
      <w:r>
        <w:t>SKILLS: Technical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